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Rally Mapper App: Functional and Technical Specification</w:t>
      </w:r>
    </w:p>
    <w:p>
      <w:r>
        <w:t>**Rally Mapper App: Functional and Technical Specification**</w:t>
      </w:r>
    </w:p>
    <w:p>
      <w:r>
        <w:t>**Product Name:** Rally Mapper</w:t>
        <w:br/>
        <w:t>**Version:** v1.0 (as of June 2025)</w:t>
        <w:br/>
        <w:t>**Platform:** Web application (iPad-optimized)</w:t>
        <w:br/>
        <w:t>**Tech Stack:** React, Vite, TailwindCSS, Supabase, Google Maps API</w:t>
        <w:br/>
        <w:t>**Deployment:** Netlify (https://rallymapper.netlify.app)</w:t>
      </w:r>
    </w:p>
    <w:p>
      <w:r>
        <w:t>---</w:t>
      </w:r>
    </w:p>
    <w:p>
      <w:r>
        <w:t>## Executive Summary</w:t>
        <w:br/>
        <w:t>Rally Mapper is a lightweight, offline-capable rally route mapping application designed for use in real-time car rally environments. The app enables navigators or recorders in rally vehicles to record and review route data with high precision using GPS tracking, structured waypoint tagging, and export-ready formats. Built for performance, reliability, and extensibility, Rally Mapper is an ideal solution for motorsport event organizers, rally teams, and map data vendors.</w:t>
      </w:r>
    </w:p>
    <w:p>
      <w:r>
        <w:t>This app has been developed with field operability, user-friendly controls, and integration with existing mapping ecosystems (such as GPX/KML/JSON formats) as key priorities. The app is production-ready and suitable for investors or clients seeking tools to digitize and modernize rally data collection.</w:t>
      </w:r>
    </w:p>
    <w:p>
      <w:r>
        <w:t>---</w:t>
      </w:r>
    </w:p>
    <w:p>
      <w:r>
        <w:t>## Functional Overview</w:t>
      </w:r>
    </w:p>
    <w:p>
      <w:r>
        <w:t>### Core Features</w:t>
        <w:br/>
        <w:t>1. **Live GPS Tracking**</w:t>
        <w:br/>
        <w:t xml:space="preserve">   - Continuously records geolocation coordinates.</w:t>
        <w:br/>
        <w:t xml:space="preserve">   - Calculates distance from section start.</w:t>
      </w:r>
    </w:p>
    <w:p>
      <w:r>
        <w:t>2. **Waypoint Capture**</w:t>
        <w:br/>
        <w:t xml:space="preserve">   - Logs a waypoint with current time, distance, GPS coordinates.</w:t>
        <w:br/>
        <w:t xml:space="preserve">   - Supports POI labels and voice-to-text notes.</w:t>
      </w:r>
    </w:p>
    <w:p>
      <w:r>
        <w:t>3. **Custom Icon Selection**</w:t>
        <w:br/>
        <w:t xml:space="preserve">   - Choose from a predefined library of rally-standard icons.</w:t>
        <w:br/>
        <w:t xml:space="preserve">   - Categorized by On Track, Safety, Symbols, and Abbreviations.</w:t>
      </w:r>
    </w:p>
    <w:p>
      <w:r>
        <w:t>4. **Section Management**</w:t>
        <w:br/>
        <w:t xml:space="preserve">   - Create, name, and end route sections.</w:t>
        <w:br/>
        <w:t xml:space="preserve">   - Waypoints are grouped per section for easy export and review.</w:t>
      </w:r>
    </w:p>
    <w:p>
      <w:r>
        <w:t>5. **Map Integration**</w:t>
        <w:br/>
        <w:t xml:space="preserve">   - Embedded Google Map with real-time centering.</w:t>
        <w:br/>
        <w:t xml:space="preserve">   - All waypoints plotted with detailed popups.</w:t>
      </w:r>
    </w:p>
    <w:p>
      <w:r>
        <w:t>6. **Route Replay**</w:t>
        <w:br/>
        <w:t xml:space="preserve">   - Animate a marker moving through waypoints in sequence.</w:t>
        <w:br/>
        <w:t xml:space="preserve">   - Simulates the route for post-run review.</w:t>
      </w:r>
    </w:p>
    <w:p>
      <w:r>
        <w:t>7. **Data Export**</w:t>
        <w:br/>
        <w:t xml:space="preserve">   - Export sections as:</w:t>
        <w:br/>
        <w:t xml:space="preserve">     - **JSON** for storage or reuse.</w:t>
        <w:br/>
        <w:t xml:space="preserve">     - **GPX** for GPS devices and apps.</w:t>
        <w:br/>
        <w:t xml:space="preserve">     - **KML** for Google Earth and GIS tools.</w:t>
        <w:br/>
        <w:t xml:space="preserve">   - Files saved locally on iOS-compatible devices.</w:t>
      </w:r>
    </w:p>
    <w:p>
      <w:r>
        <w:t>8. **Offline Functionality**</w:t>
        <w:br/>
        <w:t xml:space="preserve">   - Saves unsynced data in `localStorage` when offline.</w:t>
        <w:br/>
        <w:t xml:space="preserve">   - Syncs to Supabase once internet is available (future release).</w:t>
      </w:r>
    </w:p>
    <w:p>
      <w:r>
        <w:t>---</w:t>
      </w:r>
    </w:p>
    <w:p>
      <w:r>
        <w:t>## Technical Specification</w:t>
      </w:r>
    </w:p>
    <w:p>
      <w:r>
        <w:t>### Front-End</w:t>
        <w:br/>
        <w:t>- **Framework:** React 18</w:t>
        <w:br/>
        <w:t>- **Bundler:** Vite</w:t>
        <w:br/>
        <w:t>- **Styling:** TailwindCSS</w:t>
        <w:br/>
        <w:t>- **UI Features:**</w:t>
        <w:br/>
        <w:t xml:space="preserve">  - Sticky map view</w:t>
        <w:br/>
        <w:t xml:space="preserve">  - Touch-optimized buttons</w:t>
        <w:br/>
        <w:t xml:space="preserve">  - Responsive layout for iPad (10")</w:t>
      </w:r>
    </w:p>
    <w:p>
      <w:r>
        <w:t>### Mapping</w:t>
        <w:br/>
        <w:t>- **Provider:** Google Maps JavaScript API</w:t>
        <w:br/>
        <w:t>- **Features:**</w:t>
        <w:br/>
        <w:t xml:space="preserve">  - Dynamic markers</w:t>
        <w:br/>
        <w:t xml:space="preserve">  - Polyline routes</w:t>
        <w:br/>
        <w:t xml:space="preserve">  - Map panning and zoom</w:t>
        <w:br/>
        <w:t xml:space="preserve">  - Replay mode using interval timers</w:t>
      </w:r>
    </w:p>
    <w:p>
      <w:r>
        <w:t>### Data Management</w:t>
        <w:br/>
        <w:t>- **State Storage:** useState, useEffect, useRef</w:t>
        <w:br/>
        <w:t>- **Persistent Storage:**</w:t>
        <w:br/>
        <w:t xml:space="preserve">  - `localStorage` for offline waypoint caching</w:t>
        <w:br/>
        <w:t xml:space="preserve">  - Supabase integration planned for real-time sync</w:t>
      </w:r>
    </w:p>
    <w:p>
      <w:r>
        <w:t>### Export Modules</w:t>
        <w:br/>
        <w:t>- **File Types:** JSON, GPX, KML</w:t>
        <w:br/>
        <w:t>- **Download Mechanism:** Blob creation + anchor injection</w:t>
        <w:br/>
        <w:t>- **Mobile Compatibility:** Verified on iOS Safari (iPad)</w:t>
      </w:r>
    </w:p>
    <w:p>
      <w:r>
        <w:t>### Key Components</w:t>
        <w:br/>
        <w:t>- `App.jsx`: Core app logic, section handling, map display, replay toggle.</w:t>
        <w:br/>
        <w:t>- `ReplayRoute.jsx`: Animated marker replay system based on waypoints.</w:t>
        <w:br/>
        <w:t>- `buildGPX()`, `buildKML()`, `buildJSON()`: Helpers to format exports.</w:t>
      </w:r>
    </w:p>
    <w:p>
      <w:r>
        <w:t>---</w:t>
      </w:r>
    </w:p>
    <w:p>
      <w:r>
        <w:t>## Use Cases &amp; Target Market</w:t>
      </w:r>
    </w:p>
    <w:p>
      <w:r>
        <w:t>### Primary Users</w:t>
        <w:br/>
        <w:t>- **Rally Event Organizers**: Route planning, checkpoint verification.</w:t>
        <w:br/>
        <w:t>- **Rally Teams**: Navigate and review routes in competition.</w:t>
        <w:br/>
        <w:t>- **GIS/Data Analysts**: Export data for mapping software.</w:t>
      </w:r>
    </w:p>
    <w:p>
      <w:r>
        <w:t>### Value Propositions</w:t>
        <w:br/>
        <w:t>- Field-tested UI for rally conditions</w:t>
        <w:br/>
        <w:t>- Fully offline-capable with auto-save and sync recovery</w:t>
        <w:br/>
        <w:t>- Fast, intuitive interface for non-technical users</w:t>
        <w:br/>
        <w:t>- Compatible with industry-standard export formats</w:t>
      </w:r>
    </w:p>
    <w:p>
      <w:r>
        <w:t>---</w:t>
      </w:r>
    </w:p>
    <w:p>
      <w:r>
        <w:t>## Strategic Vision</w:t>
      </w:r>
    </w:p>
    <w:p>
      <w:r>
        <w:t>### Future Enhancements</w:t>
        <w:br/>
        <w:t>- **Voice cue capture and playback**</w:t>
        <w:br/>
        <w:t>- **Auto-sync with Supabase or Firebase**</w:t>
        <w:br/>
        <w:t>- **Team collaboration with user roles**</w:t>
        <w:br/>
        <w:t>- **Image capture at waypoints**</w:t>
        <w:br/>
        <w:t>- **Elevation and terrain overlays**</w:t>
      </w:r>
    </w:p>
    <w:p>
      <w:r>
        <w:t>### Go-to-Market Strategy</w:t>
        <w:br/>
        <w:t>- Offer as white-label to motorsport bodies</w:t>
        <w:br/>
        <w:t>- Partner with rally clubs and GPS equipment suppliers</w:t>
        <w:br/>
        <w:t>- Monetize via premium features and cloud sync subscriptions</w:t>
      </w:r>
    </w:p>
    <w:p>
      <w:r>
        <w:t>---</w:t>
      </w:r>
    </w:p>
    <w:p>
      <w:r>
        <w:t>## Investment &amp; Licensing Opportunity</w:t>
        <w:br/>
        <w:t>Rally Mapper is actively seeking investment and partnership for:</w:t>
        <w:br/>
        <w:t>- Scaling development to Android and desktop web</w:t>
        <w:br/>
        <w:t>- Integrating commercial GPS datasets</w:t>
        <w:br/>
        <w:t>- Packaging for B2B licensing</w:t>
      </w:r>
    </w:p>
    <w:p>
      <w:r>
        <w:t>The IP, source code, and brand are available for acquisition or co-development under license.</w:t>
      </w:r>
    </w:p>
    <w:p>
      <w:r>
        <w:t>---</w:t>
      </w:r>
    </w:p>
    <w:p>
      <w:r>
        <w:t>## Contact</w:t>
        <w:br/>
        <w:t xml:space="preserve">**Roger Saunders**  </w:t>
        <w:br/>
        <w:t xml:space="preserve">Product Designer &amp; Developer  </w:t>
        <w:br/>
        <w:t>[Reach out via GitHub or RallyMapper contact page]</w:t>
      </w:r>
    </w:p>
    <w:p>
      <w:r>
        <w:t>---</w:t>
      </w:r>
    </w:p>
    <w:p>
      <w:r>
        <w:t>**Live App:** [https://rallymapper.netlify.app](https://rallymapper.netlify.app)</w:t>
      </w:r>
    </w:p>
    <w:p>
      <w:r>
        <w:t>**Status:** Active, MVP complete, investor-ready 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